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FB1D93" w14:textId="77777777" w:rsidR="00067DAF" w:rsidRDefault="00000000">
      <w:pPr>
        <w:pStyle w:val="Title"/>
      </w:pPr>
      <w:r>
        <w:t>CS 499 Milestone Four: Enhancement Three Narrative</w:t>
      </w:r>
    </w:p>
    <w:p w14:paraId="2EAA42AE" w14:textId="77777777" w:rsidR="00067DAF" w:rsidRPr="00FA4A98" w:rsidRDefault="00000000" w:rsidP="00FA4A98">
      <w:pPr>
        <w:spacing w:line="480" w:lineRule="auto"/>
        <w:rPr>
          <w:rFonts w:ascii="Times New Roman" w:hAnsi="Times New Roman" w:cs="Times New Roman"/>
          <w:sz w:val="24"/>
          <w:szCs w:val="24"/>
        </w:rPr>
      </w:pPr>
      <w:r w:rsidRPr="00FA4A98">
        <w:rPr>
          <w:rFonts w:ascii="Times New Roman" w:hAnsi="Times New Roman" w:cs="Times New Roman"/>
          <w:sz w:val="24"/>
          <w:szCs w:val="24"/>
        </w:rPr>
        <w:t>This narrative explains the third enhancement made to the full-stack web application project as part of my Computer Science Capstone. This enhancement falls under the Databases category and focuses on strengthening the project's backend data model, improving the trip data schema, refining controller logic, and ensuring robust and secure communication between the Node.js server and the MongoDB database. The goal was to enhance data integrity, provide detailed error handling, and improve the maintainability of the data layer.</w:t>
      </w:r>
    </w:p>
    <w:p w14:paraId="54CCE27A" w14:textId="77777777" w:rsidR="00067DAF" w:rsidRPr="00FA4A98" w:rsidRDefault="00000000" w:rsidP="00FA4A98">
      <w:pPr>
        <w:spacing w:line="480" w:lineRule="auto"/>
        <w:rPr>
          <w:rFonts w:ascii="Times New Roman" w:hAnsi="Times New Roman" w:cs="Times New Roman"/>
          <w:sz w:val="24"/>
          <w:szCs w:val="24"/>
        </w:rPr>
      </w:pPr>
      <w:r w:rsidRPr="00FA4A98">
        <w:rPr>
          <w:rFonts w:ascii="Times New Roman" w:hAnsi="Times New Roman" w:cs="Times New Roman"/>
          <w:sz w:val="24"/>
          <w:szCs w:val="24"/>
        </w:rPr>
        <w:t>The enhancement required updates to two key backend files:</w:t>
      </w:r>
      <w:r w:rsidRPr="00FA4A98">
        <w:rPr>
          <w:rFonts w:ascii="Times New Roman" w:hAnsi="Times New Roman" w:cs="Times New Roman"/>
          <w:sz w:val="24"/>
          <w:szCs w:val="24"/>
        </w:rPr>
        <w:br/>
        <w:t xml:space="preserve">1. `app_api/models/travlr.js` - This file defines the Mongoose schema for the Trip model. Minor adjustments were made to ensure it accurately defines </w:t>
      </w:r>
      <w:proofErr w:type="gramStart"/>
      <w:r w:rsidRPr="00FA4A98">
        <w:rPr>
          <w:rFonts w:ascii="Times New Roman" w:hAnsi="Times New Roman" w:cs="Times New Roman"/>
          <w:sz w:val="24"/>
          <w:szCs w:val="24"/>
        </w:rPr>
        <w:t>required</w:t>
      </w:r>
      <w:proofErr w:type="gramEnd"/>
      <w:r w:rsidRPr="00FA4A98">
        <w:rPr>
          <w:rFonts w:ascii="Times New Roman" w:hAnsi="Times New Roman" w:cs="Times New Roman"/>
          <w:sz w:val="24"/>
          <w:szCs w:val="24"/>
        </w:rPr>
        <w:t xml:space="preserve"> fields for each trip, with clear documentation and consistent data types.</w:t>
      </w:r>
      <w:r w:rsidRPr="00FA4A98">
        <w:rPr>
          <w:rFonts w:ascii="Times New Roman" w:hAnsi="Times New Roman" w:cs="Times New Roman"/>
          <w:sz w:val="24"/>
          <w:szCs w:val="24"/>
        </w:rPr>
        <w:br/>
        <w:t>2. `app_api/controllers/trips.js` - This controller file was enhanced to include improved error handling, better response messages, and a more robust use of async/</w:t>
      </w:r>
      <w:proofErr w:type="gramStart"/>
      <w:r w:rsidRPr="00FA4A98">
        <w:rPr>
          <w:rFonts w:ascii="Times New Roman" w:hAnsi="Times New Roman" w:cs="Times New Roman"/>
          <w:sz w:val="24"/>
          <w:szCs w:val="24"/>
        </w:rPr>
        <w:t>await</w:t>
      </w:r>
      <w:proofErr w:type="gramEnd"/>
      <w:r w:rsidRPr="00FA4A98">
        <w:rPr>
          <w:rFonts w:ascii="Times New Roman" w:hAnsi="Times New Roman" w:cs="Times New Roman"/>
          <w:sz w:val="24"/>
          <w:szCs w:val="24"/>
        </w:rPr>
        <w:t xml:space="preserve"> for all database interactions. Each endpoint was reviewed to ensure validation checks were present and that HTTP responses correctly reflected success and failure scenarios.</w:t>
      </w:r>
    </w:p>
    <w:p w14:paraId="53195748" w14:textId="77777777" w:rsidR="00067DAF" w:rsidRPr="00FA4A98" w:rsidRDefault="00000000" w:rsidP="00FA4A98">
      <w:pPr>
        <w:spacing w:line="480" w:lineRule="auto"/>
        <w:rPr>
          <w:rFonts w:ascii="Times New Roman" w:hAnsi="Times New Roman" w:cs="Times New Roman"/>
          <w:sz w:val="24"/>
          <w:szCs w:val="24"/>
        </w:rPr>
      </w:pPr>
      <w:r w:rsidRPr="00FA4A98">
        <w:rPr>
          <w:rFonts w:ascii="Times New Roman" w:hAnsi="Times New Roman" w:cs="Times New Roman"/>
          <w:sz w:val="24"/>
          <w:szCs w:val="24"/>
        </w:rPr>
        <w:t xml:space="preserve">This enhancement </w:t>
      </w:r>
      <w:proofErr w:type="gramStart"/>
      <w:r w:rsidRPr="00FA4A98">
        <w:rPr>
          <w:rFonts w:ascii="Times New Roman" w:hAnsi="Times New Roman" w:cs="Times New Roman"/>
          <w:sz w:val="24"/>
          <w:szCs w:val="24"/>
        </w:rPr>
        <w:t>builds on</w:t>
      </w:r>
      <w:proofErr w:type="gramEnd"/>
      <w:r w:rsidRPr="00FA4A98">
        <w:rPr>
          <w:rFonts w:ascii="Times New Roman" w:hAnsi="Times New Roman" w:cs="Times New Roman"/>
          <w:sz w:val="24"/>
          <w:szCs w:val="24"/>
        </w:rPr>
        <w:t xml:space="preserve"> previous work by reinforcing the application's backend structure. The Trip model in `travlr.js` ensures consistent validation of all incoming data before it's persisted in MongoDB. The improvements to `trips.js` help prevent data anomalies by handling invalid or missing input more gracefully. For instance, if a trip with an invalid code is requested or updated, the system now responds with clear error </w:t>
      </w:r>
      <w:r w:rsidRPr="00FA4A98">
        <w:rPr>
          <w:rFonts w:ascii="Times New Roman" w:hAnsi="Times New Roman" w:cs="Times New Roman"/>
          <w:sz w:val="24"/>
          <w:szCs w:val="24"/>
        </w:rPr>
        <w:lastRenderedPageBreak/>
        <w:t>messaging and status codes such as 404 or 400. These changes contribute to the project’s scalability and future extensibility.</w:t>
      </w:r>
    </w:p>
    <w:p w14:paraId="0E3653C1" w14:textId="77777777" w:rsidR="00067DAF" w:rsidRPr="00FA4A98" w:rsidRDefault="00000000" w:rsidP="00FA4A98">
      <w:pPr>
        <w:spacing w:line="480" w:lineRule="auto"/>
        <w:rPr>
          <w:rFonts w:ascii="Times New Roman" w:hAnsi="Times New Roman" w:cs="Times New Roman"/>
          <w:sz w:val="24"/>
          <w:szCs w:val="24"/>
        </w:rPr>
      </w:pPr>
      <w:r w:rsidRPr="00FA4A98">
        <w:rPr>
          <w:rFonts w:ascii="Times New Roman" w:hAnsi="Times New Roman" w:cs="Times New Roman"/>
          <w:sz w:val="24"/>
          <w:szCs w:val="24"/>
        </w:rPr>
        <w:t>All changes for this enhancement were committed and pushed to the existing `</w:t>
      </w:r>
      <w:proofErr w:type="gramStart"/>
      <w:r w:rsidRPr="00FA4A98">
        <w:rPr>
          <w:rFonts w:ascii="Times New Roman" w:hAnsi="Times New Roman" w:cs="Times New Roman"/>
          <w:sz w:val="24"/>
          <w:szCs w:val="24"/>
        </w:rPr>
        <w:t>final-capstone</w:t>
      </w:r>
      <w:proofErr w:type="gramEnd"/>
      <w:r w:rsidRPr="00FA4A98">
        <w:rPr>
          <w:rFonts w:ascii="Times New Roman" w:hAnsi="Times New Roman" w:cs="Times New Roman"/>
          <w:sz w:val="24"/>
          <w:szCs w:val="24"/>
        </w:rPr>
        <w:t xml:space="preserve">` branch in Git. This branch has served as the central location for all capstone-related enhancements, maintaining a clean </w:t>
      </w:r>
      <w:proofErr w:type="gramStart"/>
      <w:r w:rsidRPr="00FA4A98">
        <w:rPr>
          <w:rFonts w:ascii="Times New Roman" w:hAnsi="Times New Roman" w:cs="Times New Roman"/>
          <w:sz w:val="24"/>
          <w:szCs w:val="24"/>
        </w:rPr>
        <w:t>version</w:t>
      </w:r>
      <w:proofErr w:type="gramEnd"/>
      <w:r w:rsidRPr="00FA4A98">
        <w:rPr>
          <w:rFonts w:ascii="Times New Roman" w:hAnsi="Times New Roman" w:cs="Times New Roman"/>
          <w:sz w:val="24"/>
          <w:szCs w:val="24"/>
        </w:rPr>
        <w:t xml:space="preserve"> history and clear commit messages. The following Git command was used to push the enhancement:</w:t>
      </w:r>
      <w:r w:rsidRPr="00FA4A98">
        <w:rPr>
          <w:rFonts w:ascii="Times New Roman" w:hAnsi="Times New Roman" w:cs="Times New Roman"/>
          <w:sz w:val="24"/>
          <w:szCs w:val="24"/>
        </w:rPr>
        <w:br/>
      </w:r>
      <w:r w:rsidRPr="00FA4A98">
        <w:rPr>
          <w:rFonts w:ascii="Times New Roman" w:hAnsi="Times New Roman" w:cs="Times New Roman"/>
          <w:sz w:val="24"/>
          <w:szCs w:val="24"/>
        </w:rPr>
        <w:br/>
        <w:t>`git commit -m "Enhancement 3: Improved database integration with enhanced CRUD logic, error handling, and validation"`</w:t>
      </w:r>
      <w:r w:rsidRPr="00FA4A98">
        <w:rPr>
          <w:rFonts w:ascii="Times New Roman" w:hAnsi="Times New Roman" w:cs="Times New Roman"/>
          <w:sz w:val="24"/>
          <w:szCs w:val="24"/>
        </w:rPr>
        <w:br/>
      </w:r>
      <w:r w:rsidRPr="00FA4A98">
        <w:rPr>
          <w:rFonts w:ascii="Times New Roman" w:hAnsi="Times New Roman" w:cs="Times New Roman"/>
          <w:sz w:val="24"/>
          <w:szCs w:val="24"/>
        </w:rPr>
        <w:br/>
        <w:t>`git push origin final-capstone`</w:t>
      </w:r>
    </w:p>
    <w:sectPr w:rsidR="00067DAF" w:rsidRPr="00FA4A9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63480891">
    <w:abstractNumId w:val="8"/>
  </w:num>
  <w:num w:numId="2" w16cid:durableId="562571302">
    <w:abstractNumId w:val="6"/>
  </w:num>
  <w:num w:numId="3" w16cid:durableId="281304621">
    <w:abstractNumId w:val="5"/>
  </w:num>
  <w:num w:numId="4" w16cid:durableId="1552812713">
    <w:abstractNumId w:val="4"/>
  </w:num>
  <w:num w:numId="5" w16cid:durableId="1299335500">
    <w:abstractNumId w:val="7"/>
  </w:num>
  <w:num w:numId="6" w16cid:durableId="429351918">
    <w:abstractNumId w:val="3"/>
  </w:num>
  <w:num w:numId="7" w16cid:durableId="1921062892">
    <w:abstractNumId w:val="2"/>
  </w:num>
  <w:num w:numId="8" w16cid:durableId="236790509">
    <w:abstractNumId w:val="1"/>
  </w:num>
  <w:num w:numId="9" w16cid:durableId="17362714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7DAF"/>
    <w:rsid w:val="0015074B"/>
    <w:rsid w:val="0029639D"/>
    <w:rsid w:val="00326F90"/>
    <w:rsid w:val="0076487E"/>
    <w:rsid w:val="00AA1D8D"/>
    <w:rsid w:val="00B47730"/>
    <w:rsid w:val="00CB0664"/>
    <w:rsid w:val="00FA4A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5F5F19"/>
  <w14:defaultImageDpi w14:val="300"/>
  <w15:docId w15:val="{076A626B-6967-4194-801C-90B4C4A6D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335</Words>
  <Characters>1911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Zack Good</cp:lastModifiedBy>
  <cp:revision>2</cp:revision>
  <dcterms:created xsi:type="dcterms:W3CDTF">2025-08-03T20:59:00Z</dcterms:created>
  <dcterms:modified xsi:type="dcterms:W3CDTF">2025-08-03T20:59:00Z</dcterms:modified>
  <cp:category/>
</cp:coreProperties>
</file>